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Ordem de Serviço</w:t>
      </w:r>
    </w:p>
    <w:p>
      <w:pPr>
        <w:pStyle w:val="Heading2"/>
      </w:pPr>
      <w:r>
        <w:t>Informações do Cliente</w:t>
      </w:r>
    </w:p>
    <w:p>
      <w:r>
        <w:t>Nome do Cliente:: João</w:t>
      </w:r>
    </w:p>
    <w:p>
      <w:r>
        <w:t>Endereço: Rua A, 123</w:t>
      </w:r>
    </w:p>
    <w:p>
      <w:r>
        <w:t>Telefone: (11) 1234-5678</w:t>
      </w:r>
    </w:p>
    <w:p>
      <w:r>
        <w:t>E-mail: Vini.baxista@outlook.com.br</w:t>
      </w:r>
    </w:p>
    <w:p>
      <w:pPr>
        <w:pStyle w:val="Heading2"/>
      </w:pPr>
      <w:r>
        <w:t>Informações do Orçamento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Modelo do Celular:</w:t>
            </w:r>
          </w:p>
        </w:tc>
        <w:tc>
          <w:tcPr>
            <w:tcW w:type="dxa" w:w="4320"/>
          </w:tcPr>
          <w:p>
            <w:r>
              <w:t>iPhone X</w:t>
            </w:r>
          </w:p>
        </w:tc>
      </w:tr>
      <w:tr>
        <w:tc>
          <w:tcPr>
            <w:tcW w:type="dxa" w:w="4320"/>
          </w:tcPr>
          <w:p>
            <w:r>
              <w:t>Problema:</w:t>
            </w:r>
          </w:p>
        </w:tc>
        <w:tc>
          <w:tcPr>
            <w:tcW w:type="dxa" w:w="4320"/>
          </w:tcPr>
          <w:p>
            <w:r>
              <w:t>Tela Quebrada</w:t>
            </w:r>
          </w:p>
        </w:tc>
      </w:tr>
      <w:tr>
        <w:tc>
          <w:tcPr>
            <w:tcW w:type="dxa" w:w="4320"/>
          </w:tcPr>
          <w:p>
            <w:r>
              <w:t>Data de Entrega:</w:t>
            </w:r>
          </w:p>
        </w:tc>
        <w:tc>
          <w:tcPr>
            <w:tcW w:type="dxa" w:w="4320"/>
          </w:tcPr>
          <w:p>
            <w:r>
              <w:t>01/04/2023</w:t>
            </w:r>
          </w:p>
        </w:tc>
      </w:tr>
      <w:tr>
        <w:tc>
          <w:tcPr>
            <w:tcW w:type="dxa" w:w="4320"/>
          </w:tcPr>
          <w:p>
            <w:r>
              <w:t>Valor:</w:t>
            </w:r>
          </w:p>
        </w:tc>
        <w:tc>
          <w:tcPr>
            <w:tcW w:type="dxa" w:w="4320"/>
          </w:tcPr>
          <w:p>
            <w:r>
              <w:t>R$ 500,00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
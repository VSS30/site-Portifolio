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Orçamento de Serviço Celular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 do Cliente:</w:t>
            </w:r>
          </w:p>
        </w:tc>
        <w:tc>
          <w:tcPr>
            <w:tcW w:type="dxa" w:w="4320"/>
          </w:tcPr>
          <w:p>
            <w:r>
              <w:t>João da Silva</w:t>
            </w:r>
          </w:p>
        </w:tc>
      </w:tr>
      <w:tr>
        <w:tc>
          <w:tcPr>
            <w:tcW w:type="dxa" w:w="4320"/>
          </w:tcPr>
          <w:p>
            <w:r>
              <w:t>Endereço:</w:t>
            </w:r>
          </w:p>
        </w:tc>
        <w:tc>
          <w:tcPr>
            <w:tcW w:type="dxa" w:w="4320"/>
          </w:tcPr>
          <w:p>
            <w:r>
              <w:t>Rua das Flores, 123</w:t>
            </w:r>
          </w:p>
        </w:tc>
      </w:tr>
      <w:tr>
        <w:tc>
          <w:tcPr>
            <w:tcW w:type="dxa" w:w="4320"/>
          </w:tcPr>
          <w:p>
            <w:r>
              <w:t>Telefone:</w:t>
            </w:r>
          </w:p>
        </w:tc>
        <w:tc>
          <w:tcPr>
            <w:tcW w:type="dxa" w:w="4320"/>
          </w:tcPr>
          <w:p>
            <w:r>
              <w:t>9999-9999</w:t>
            </w:r>
          </w:p>
        </w:tc>
      </w:tr>
      <w:tr>
        <w:tc>
          <w:tcPr>
            <w:tcW w:type="dxa" w:w="4320"/>
          </w:tcPr>
          <w:p>
            <w:r>
              <w:t>E-mail:</w:t>
            </w:r>
          </w:p>
        </w:tc>
        <w:tc>
          <w:tcPr>
            <w:tcW w:type="dxa" w:w="4320"/>
          </w:tcPr>
          <w:p>
            <w:r>
              <w:t>joao.silva@example.com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Modelo do Celular:</w:t>
            </w:r>
          </w:p>
        </w:tc>
        <w:tc>
          <w:tcPr>
            <w:tcW w:type="dxa" w:w="4320"/>
          </w:tcPr>
          <w:p>
            <w:r>
              <w:t>iPhone X</w:t>
            </w:r>
          </w:p>
        </w:tc>
      </w:tr>
      <w:tr>
        <w:tc>
          <w:tcPr>
            <w:tcW w:type="dxa" w:w="4320"/>
          </w:tcPr>
          <w:p>
            <w:r>
              <w:t>Problema:</w:t>
            </w:r>
          </w:p>
        </w:tc>
        <w:tc>
          <w:tcPr>
            <w:tcW w:type="dxa" w:w="4320"/>
          </w:tcPr>
          <w:p>
            <w:r>
              <w:t>Tela Quebrada</w:t>
            </w:r>
          </w:p>
        </w:tc>
      </w:tr>
      <w:tr>
        <w:tc>
          <w:tcPr>
            <w:tcW w:type="dxa" w:w="4320"/>
          </w:tcPr>
          <w:p>
            <w:r>
              <w:t>Data de Entrega:</w:t>
            </w:r>
          </w:p>
        </w:tc>
        <w:tc>
          <w:tcPr>
            <w:tcW w:type="dxa" w:w="4320"/>
          </w:tcPr>
          <w:p>
            <w:r>
              <w:t>01/04/2023</w:t>
            </w:r>
          </w:p>
        </w:tc>
      </w:tr>
      <w:tr>
        <w:tc>
          <w:tcPr>
            <w:tcW w:type="dxa" w:w="4320"/>
          </w:tcPr>
          <w:p>
            <w:r>
              <w:t>Valor:</w:t>
            </w:r>
          </w:p>
        </w:tc>
        <w:tc>
          <w:tcPr>
            <w:tcW w:type="dxa" w:w="4320"/>
          </w:tcPr>
          <w:p>
            <w:r>
              <w:t>R$ 500,00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